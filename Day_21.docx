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70" w:rsidRPr="00C90B70" w:rsidRDefault="00C90B70" w:rsidP="00C90B70">
      <w:pPr>
        <w:pStyle w:val="Heading1"/>
        <w:ind w:left="2880" w:firstLine="720"/>
        <w:rPr>
          <w:color w:val="auto"/>
          <w:sz w:val="40"/>
        </w:rPr>
      </w:pPr>
      <w:r w:rsidRPr="00C90B70">
        <w:rPr>
          <w:color w:val="auto"/>
          <w:sz w:val="40"/>
        </w:rPr>
        <w:t>DAY 21</w:t>
      </w:r>
    </w:p>
    <w:p w:rsidR="007C14C7" w:rsidRDefault="00C90B70">
      <w:pPr>
        <w:pStyle w:val="Heading1"/>
      </w:pPr>
      <w:r>
        <w:t>1. Print “Hello, World!”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printf("Hello, World!\n");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2. Take Name and Age as Input and Display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char name[50];</w:t>
      </w:r>
      <w:r>
        <w:br/>
        <w:t xml:space="preserve">    int age;</w:t>
      </w:r>
      <w:r>
        <w:br/>
      </w:r>
      <w:r>
        <w:t xml:space="preserve">    printf("Enter your name: ");</w:t>
      </w:r>
      <w:r>
        <w:br/>
        <w:t xml:space="preserve">    scanf("%s", name);</w:t>
      </w:r>
      <w:r>
        <w:br/>
        <w:t xml:space="preserve">    printf("Enter your age: ");</w:t>
      </w:r>
      <w:r>
        <w:br/>
        <w:t xml:space="preserve">    scanf("%d", &amp;age);</w:t>
      </w:r>
      <w:r>
        <w:br/>
        <w:t xml:space="preserve">    printf("Name: %s\nAge: %d\n", name, age);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3. Print ASCII Value of a Given Character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char</w:t>
      </w:r>
      <w:r>
        <w:t xml:space="preserve"> ch;</w:t>
      </w:r>
      <w:r>
        <w:br/>
        <w:t xml:space="preserve">    printf("Enter a character: ");</w:t>
      </w:r>
      <w:r>
        <w:br/>
        <w:t xml:space="preserve">    scanf(" %c", &amp;ch);</w:t>
      </w:r>
      <w:r>
        <w:br/>
        <w:t xml:space="preserve">    printf("ASCII value: %d\n", ch);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lastRenderedPageBreak/>
        <w:t>4. Convert Lowercase to Uppercase</w:t>
      </w:r>
    </w:p>
    <w:p w:rsidR="007C14C7" w:rsidRDefault="00C90B70">
      <w:r>
        <w:t>#include &lt;stdio.h&gt;</w:t>
      </w:r>
      <w:r>
        <w:br/>
        <w:t>#include &lt;ctype.h&gt;</w:t>
      </w:r>
      <w:r>
        <w:br/>
      </w:r>
      <w:r>
        <w:br/>
        <w:t>int main() {</w:t>
      </w:r>
      <w:r>
        <w:br/>
        <w:t xml:space="preserve">    char ch;</w:t>
      </w:r>
      <w:r>
        <w:br/>
        <w:t xml:space="preserve">    printf("Enter a lowercase letter: ");</w:t>
      </w:r>
      <w:r>
        <w:br/>
        <w:t xml:space="preserve">    scanf(" %c", &amp;ch);</w:t>
      </w:r>
      <w:r>
        <w:br/>
        <w:t xml:space="preserve">    printf("Uppercase: %c\n", toupper(ch));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5. Convert Uppercase to Lowercase</w:t>
      </w:r>
    </w:p>
    <w:p w:rsidR="007C14C7" w:rsidRDefault="00C90B70">
      <w:r>
        <w:t>#include &lt;stdio.h&gt;</w:t>
      </w:r>
      <w:r>
        <w:br/>
        <w:t>#include &lt;ctype.h&gt;</w:t>
      </w:r>
      <w:r>
        <w:br/>
      </w:r>
      <w:r>
        <w:br/>
        <w:t>int main() {</w:t>
      </w:r>
      <w:r>
        <w:br/>
        <w:t xml:space="preserve">    char ch;</w:t>
      </w:r>
      <w:r>
        <w:br/>
        <w:t xml:space="preserve">    printf("Enter an uppercase letter: ");</w:t>
      </w:r>
      <w:r>
        <w:br/>
        <w:t xml:space="preserve">    scanf(" %c", &amp;ch);</w:t>
      </w:r>
      <w:r>
        <w:br/>
        <w:t xml:space="preserve">    pri</w:t>
      </w:r>
      <w:r>
        <w:t>ntf("Lowercase: %c\n", tolower(ch));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6. Display the Size of Data Types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printf("Size of int: %lu bytes\n", sizeof(int));</w:t>
      </w:r>
      <w:r>
        <w:br/>
        <w:t xml:space="preserve">    printf("Size of float: %lu bytes\n", sizeof(float));</w:t>
      </w:r>
      <w:r>
        <w:br/>
        <w:t xml:space="preserve">    printf("Size of char: </w:t>
      </w:r>
      <w:r>
        <w:t>%lu bytes\n", sizeof(char));</w:t>
      </w:r>
      <w:r>
        <w:br/>
        <w:t xml:space="preserve">    printf("Size of double: %lu bytes\n", sizeof(double));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7. Print Your Name 10 Times Using a Loop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for (int i = 0; i &lt; 10; i++) {</w:t>
      </w:r>
      <w:r>
        <w:br/>
      </w:r>
      <w:r>
        <w:lastRenderedPageBreak/>
        <w:t xml:space="preserve">        printf("Your Name\n");</w:t>
      </w:r>
      <w:r>
        <w:br/>
        <w:t xml:space="preserve">    }</w:t>
      </w:r>
      <w:r>
        <w:br/>
        <w:t xml:space="preserve">    re</w:t>
      </w:r>
      <w:r>
        <w:t>turn 0;</w:t>
      </w:r>
      <w:r>
        <w:br/>
        <w:t>}</w:t>
      </w:r>
    </w:p>
    <w:p w:rsidR="007C14C7" w:rsidRDefault="00C90B70">
      <w:pPr>
        <w:pStyle w:val="Heading1"/>
      </w:pPr>
      <w:r>
        <w:t>8. Check if Character is Alphabet, Digit, or Special Symbol</w:t>
      </w:r>
    </w:p>
    <w:p w:rsidR="007C14C7" w:rsidRDefault="00C90B70">
      <w:r>
        <w:t>#include &lt;stdio.h&gt;</w:t>
      </w:r>
      <w:r>
        <w:br/>
        <w:t>#include &lt;ctype.h&gt;</w:t>
      </w:r>
      <w:r>
        <w:br/>
      </w:r>
      <w:r>
        <w:br/>
        <w:t>int main() {</w:t>
      </w:r>
      <w:r>
        <w:br/>
        <w:t xml:space="preserve">    char ch;</w:t>
      </w:r>
      <w:r>
        <w:br/>
        <w:t xml:space="preserve">    printf("Enter a character: ");</w:t>
      </w:r>
      <w:r>
        <w:br/>
        <w:t xml:space="preserve">    scanf(" %c", &amp;ch);</w:t>
      </w:r>
      <w:r>
        <w:br/>
        <w:t xml:space="preserve">    if (isalpha(ch))</w:t>
      </w:r>
      <w:r>
        <w:br/>
        <w:t xml:space="preserve">        printf("Alphabet\n");</w:t>
      </w:r>
      <w:r>
        <w:br/>
        <w:t xml:space="preserve">    else if </w:t>
      </w:r>
      <w:r>
        <w:t>(isdigit(ch))</w:t>
      </w:r>
      <w:r>
        <w:br/>
        <w:t xml:space="preserve">        printf("Digit\n");</w:t>
      </w:r>
      <w:r>
        <w:br/>
        <w:t xml:space="preserve">    else</w:t>
      </w:r>
      <w:r>
        <w:br/>
        <w:t xml:space="preserve">        printf("Special Symbol\n");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9. Read Three Characters and Print in Reverse Order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char a, b, c;</w:t>
      </w:r>
      <w:r>
        <w:br/>
        <w:t xml:space="preserve">    printf("Enter three characters: ");</w:t>
      </w:r>
      <w:r>
        <w:br/>
        <w:t xml:space="preserve">    scanf("</w:t>
      </w:r>
      <w:r>
        <w:t xml:space="preserve"> %c %c %c", &amp;a, &amp;b, &amp;c);</w:t>
      </w:r>
      <w:r>
        <w:br/>
        <w:t xml:space="preserve">    printf("Reverse order: %c %c %c\n", c, b, a);</w:t>
      </w:r>
      <w:r>
        <w:br/>
        <w:t xml:space="preserve">    return 0;</w:t>
      </w:r>
      <w:r>
        <w:br/>
        <w:t>}</w:t>
      </w:r>
    </w:p>
    <w:p w:rsidR="007C14C7" w:rsidRDefault="00C90B70">
      <w:pPr>
        <w:pStyle w:val="Heading1"/>
      </w:pPr>
      <w:r>
        <w:t>10. Calculate and Print Average of Three Numbers</w:t>
      </w:r>
    </w:p>
    <w:p w:rsidR="007C14C7" w:rsidRDefault="00C90B70">
      <w:r>
        <w:t>#include &lt;stdio.h&gt;</w:t>
      </w:r>
      <w:r>
        <w:br/>
      </w:r>
      <w:r>
        <w:br/>
        <w:t>int main() {</w:t>
      </w:r>
      <w:r>
        <w:br/>
        <w:t xml:space="preserve">    float a, b, c;</w:t>
      </w:r>
      <w:r>
        <w:br/>
        <w:t xml:space="preserve">    printf("Enter three numbers: ");</w:t>
      </w:r>
      <w:r>
        <w:br/>
        <w:t xml:space="preserve">    scanf("%f %f %f", &amp;a, &amp;</w:t>
      </w:r>
      <w:r>
        <w:t>b, &amp;c);</w:t>
      </w:r>
      <w:r>
        <w:br/>
      </w:r>
      <w:r>
        <w:lastRenderedPageBreak/>
        <w:t xml:space="preserve">    float avg = (a + b + c) / 3;</w:t>
      </w:r>
      <w:r>
        <w:br/>
        <w:t xml:space="preserve">    printf("Average: %.2f\n", avg);</w:t>
      </w:r>
      <w:r>
        <w:br/>
        <w:t xml:space="preserve">    return 0;</w:t>
      </w:r>
      <w:r>
        <w:br/>
        <w:t>}</w:t>
      </w:r>
    </w:p>
    <w:sectPr w:rsidR="007C1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C14C7"/>
    <w:rsid w:val="00AA1D8D"/>
    <w:rsid w:val="00B47730"/>
    <w:rsid w:val="00C90B7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Balaji</cp:lastModifiedBy>
  <cp:revision>2</cp:revision>
  <dcterms:created xsi:type="dcterms:W3CDTF">2025-05-26T06:14:00Z</dcterms:created>
  <dcterms:modified xsi:type="dcterms:W3CDTF">2025-05-26T06:14:00Z</dcterms:modified>
</cp:coreProperties>
</file>