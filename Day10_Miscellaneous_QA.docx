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10: Miscellaneous (Bitwise, Macros, Preprocessors, etc.)</w:t>
      </w:r>
    </w:p>
    <w:p>
      <w:pPr>
        <w:pStyle w:val="Heading2"/>
      </w:pPr>
      <w:r>
        <w:t>1. Write a program to demonstrate bitwise AND, OR, XOR.</w:t>
      </w:r>
    </w:p>
    <w:p>
      <w:pPr/>
      <w:r>
        <w:t>#include &lt;stdio.h&gt;</w:t>
        <w:br/>
        <w:t>int main() {</w:t>
        <w:br/>
        <w:t xml:space="preserve">    int a = 5, b = 3;</w:t>
        <w:br/>
        <w:t xml:space="preserve">    printf("AND: %d\n", a &amp; b);</w:t>
        <w:br/>
        <w:t xml:space="preserve">    printf("OR: %d\n", a | b);</w:t>
        <w:br/>
        <w:t xml:space="preserve">    printf("XOR: %d\n", a ^ b);</w:t>
        <w:br/>
        <w:t xml:space="preserve">    return 0;</w:t>
        <w:br/>
        <w:t>}</w:t>
      </w:r>
    </w:p>
    <w:p>
      <w:pPr>
        <w:pStyle w:val="Heading2"/>
      </w:pPr>
      <w:r>
        <w:t>2. Write a program to find whether a number is even using bitwise operator.</w:t>
      </w:r>
    </w:p>
    <w:p>
      <w:pPr/>
      <w:r>
        <w:t>#include &lt;stdio.h&gt;</w:t>
        <w:br/>
        <w:t>int main() {</w:t>
        <w:br/>
        <w:t xml:space="preserve">    int num;</w:t>
        <w:br/>
        <w:t xml:space="preserve">    printf("Enter a number: ");</w:t>
        <w:br/>
        <w:t xml:space="preserve">    scanf("%d", &amp;num);</w:t>
        <w:br/>
        <w:t xml:space="preserve">    if (num &amp; 1)</w:t>
        <w:br/>
        <w:t xml:space="preserve">        printf("Odd\n");</w:t>
        <w:br/>
        <w:t xml:space="preserve">    else</w:t>
        <w:br/>
        <w:t xml:space="preserve">        printf("Even\n");</w:t>
        <w:br/>
        <w:t xml:space="preserve">    return 0;</w:t>
        <w:br/>
        <w:t>}</w:t>
      </w:r>
    </w:p>
    <w:p>
      <w:pPr>
        <w:pStyle w:val="Heading2"/>
      </w:pPr>
      <w:r>
        <w:t>3. Write a program to toggle a bit of an integer.</w:t>
      </w:r>
    </w:p>
    <w:p>
      <w:pPr/>
      <w:r>
        <w:t>#include &lt;stdio.h&gt;</w:t>
        <w:br/>
        <w:t>int main() {</w:t>
        <w:br/>
        <w:t xml:space="preserve">    int num, pos;</w:t>
        <w:br/>
        <w:t xml:space="preserve">    printf("Enter number and bit position to toggle: ");</w:t>
        <w:br/>
        <w:t xml:space="preserve">    scanf("%d %d", &amp;num, &amp;pos);</w:t>
        <w:br/>
        <w:t xml:space="preserve">    num ^= (1 &lt;&lt; pos);</w:t>
        <w:br/>
        <w:t xml:space="preserve">    printf("Result: %d\n", num);</w:t>
        <w:br/>
        <w:t xml:space="preserve">    return 0;</w:t>
        <w:br/>
        <w:t>}</w:t>
      </w:r>
    </w:p>
    <w:p>
      <w:pPr>
        <w:pStyle w:val="Heading2"/>
      </w:pPr>
      <w:r>
        <w:t>4. Write a macro to find maximum of two numbers.</w:t>
      </w:r>
    </w:p>
    <w:p>
      <w:pPr/>
      <w:r>
        <w:t>#include &lt;stdio.h&gt;</w:t>
        <w:br/>
        <w:t>#define MAX(a, b) ((a) &gt; (b) ? (a) : (b))</w:t>
        <w:br/>
        <w:br/>
        <w:t>int main() {</w:t>
        <w:br/>
        <w:t xml:space="preserve">    int x = 10, y = 20;</w:t>
        <w:br/>
        <w:t xml:space="preserve">    printf("Max: %d\n", MAX(x, y));</w:t>
        <w:br/>
        <w:t xml:space="preserve">    return 0;</w:t>
        <w:br/>
        <w:t>}</w:t>
      </w:r>
    </w:p>
    <w:p>
      <w:pPr>
        <w:pStyle w:val="Heading2"/>
      </w:pPr>
      <w:r>
        <w:t>5. Write a macro to calculate area of a circle.</w:t>
      </w:r>
    </w:p>
    <w:p>
      <w:pPr/>
      <w:r>
        <w:t>#include &lt;stdio.h&gt;</w:t>
        <w:br/>
        <w:t>#define PI 3.14159</w:t>
        <w:br/>
        <w:t>#define AREA(r) (PI * (r) * (r))</w:t>
        <w:br/>
        <w:br/>
        <w:t>int main() {</w:t>
        <w:br/>
        <w:t xml:space="preserve">    float radius = 5;</w:t>
        <w:br/>
        <w:t xml:space="preserve">    printf("Area: %.2f\n", AREA(radius));</w:t>
        <w:br/>
        <w:t xml:space="preserve">    return 0;</w:t>
        <w:br/>
        <w:t>}</w:t>
      </w:r>
    </w:p>
    <w:p>
      <w:pPr>
        <w:pStyle w:val="Heading2"/>
      </w:pPr>
      <w:r>
        <w:t>6. Write a program to define and use a preprocessor constant.</w:t>
      </w:r>
    </w:p>
    <w:p>
      <w:pPr/>
      <w:r>
        <w:t>#include &lt;stdio.h&gt;</w:t>
        <w:br/>
        <w:t>#define LENGTH 10</w:t>
        <w:br/>
        <w:br/>
        <w:t>int main() {</w:t>
        <w:br/>
        <w:t xml:space="preserve">    printf("Constant LENGTH: %d\n", LENGTH);</w:t>
        <w:br/>
        <w:t xml:space="preserve">    return 0;</w:t>
        <w:br/>
        <w:t>}</w:t>
      </w:r>
    </w:p>
    <w:p>
      <w:pPr>
        <w:pStyle w:val="Heading2"/>
      </w:pPr>
      <w:r>
        <w:t>7. Write a program to implement a simple calculator using switch.</w:t>
      </w:r>
    </w:p>
    <w:p>
      <w:pPr/>
      <w:r>
        <w:t>#include &lt;stdio.h&gt;</w:t>
        <w:br/>
        <w:t>int main() {</w:t>
        <w:br/>
        <w:t xml:space="preserve">    char op;</w:t>
        <w:br/>
        <w:t xml:space="preserve">    float a, b;</w:t>
        <w:br/>
        <w:t xml:space="preserve">    printf("Enter operator (+, -, *, /): ");</w:t>
        <w:br/>
        <w:t xml:space="preserve">    scanf(" %c", &amp;op);</w:t>
        <w:br/>
        <w:t xml:space="preserve">    printf("Enter two operands: ");</w:t>
        <w:br/>
        <w:t xml:space="preserve">    scanf("%f %f", &amp;a, &amp;b);</w:t>
        <w:br/>
        <w:br/>
        <w:t xml:space="preserve">    switch(op) {</w:t>
        <w:br/>
        <w:t xml:space="preserve">        case '+': printf("Result: %.2f\n", a + b); break;</w:t>
        <w:br/>
        <w:t xml:space="preserve">        case '-': printf("Result: %.2f\n", a - b); break;</w:t>
        <w:br/>
        <w:t xml:space="preserve">        case '*': printf("Result: %.2f\n", a * b); break;</w:t>
        <w:br/>
        <w:t xml:space="preserve">        case '/': if (b != 0) printf("Result: %.2f\n", a / b); </w:t>
        <w:br/>
        <w:t xml:space="preserve">                  else printf("Division by zero!\n"); break;</w:t>
        <w:br/>
        <w:t xml:space="preserve">        default: printf("Invalid operator\n");</w:t>
        <w:br/>
        <w:t xml:space="preserve">    }</w:t>
        <w:br/>
        <w:t xml:space="preserve">    return 0;</w:t>
        <w:br/>
        <w:t>}</w:t>
      </w:r>
    </w:p>
    <w:p>
      <w:pPr>
        <w:pStyle w:val="Heading2"/>
      </w:pPr>
      <w:r>
        <w:t>8. Write a program to convert binary to decimal.</w:t>
      </w:r>
    </w:p>
    <w:p>
      <w:pPr/>
      <w:r>
        <w:t>#include &lt;stdio.h&gt;</w:t>
        <w:br/>
        <w:t>#include &lt;math.h&gt;</w:t>
        <w:br/>
        <w:br/>
        <w:t>int main() {</w:t>
        <w:br/>
        <w:t xml:space="preserve">    int bin, dec = 0, i = 0;</w:t>
        <w:br/>
        <w:t xml:space="preserve">    printf("Enter binary number: ");</w:t>
        <w:br/>
        <w:t xml:space="preserve">    scanf("%d", &amp;bin);</w:t>
        <w:br/>
        <w:t xml:space="preserve">    while (bin != 0) {</w:t>
        <w:br/>
        <w:t xml:space="preserve">        dec += (bin % 10) * pow(2, i);</w:t>
        <w:br/>
        <w:t xml:space="preserve">        ++i;</w:t>
        <w:br/>
        <w:t xml:space="preserve">        bin /= 10;</w:t>
        <w:br/>
        <w:t xml:space="preserve">    }</w:t>
        <w:br/>
        <w:t xml:space="preserve">    printf("Decimal: %d\n", dec);</w:t>
        <w:br/>
        <w:t xml:space="preserve">    return 0;</w:t>
        <w:br/>
        <w:t>}</w:t>
      </w:r>
    </w:p>
    <w:p>
      <w:pPr>
        <w:pStyle w:val="Heading2"/>
      </w:pPr>
      <w:r>
        <w:t>9. Write a program to implement a basic stack using array.</w:t>
      </w:r>
    </w:p>
    <w:p>
      <w:pPr/>
      <w:r>
        <w:t>#include &lt;stdio.h&gt;</w:t>
        <w:br/>
        <w:t>#define SIZE 5</w:t>
        <w:br/>
        <w:t>int stack[SIZE], top = -1;</w:t>
        <w:br/>
        <w:br/>
        <w:t>void push(int val) {</w:t>
        <w:br/>
        <w:t xml:space="preserve">    if (top == SIZE - 1)</w:t>
        <w:br/>
        <w:t xml:space="preserve">        printf("Stack Overflow\n");</w:t>
        <w:br/>
        <w:t xml:space="preserve">    else</w:t>
        <w:br/>
        <w:t xml:space="preserve">        stack[++top] = val;</w:t>
        <w:br/>
        <w:t>}</w:t>
        <w:br/>
        <w:br/>
        <w:t>void pop() {</w:t>
        <w:br/>
        <w:t xml:space="preserve">    if (top == -1)</w:t>
        <w:br/>
        <w:t xml:space="preserve">        printf("Stack Underflow\n");</w:t>
        <w:br/>
        <w:t xml:space="preserve">    else</w:t>
        <w:br/>
        <w:t xml:space="preserve">        printf("Popped: %d\n", stack[top--]);</w:t>
        <w:br/>
        <w:t>}</w:t>
        <w:br/>
        <w:br/>
        <w:t>void display() {</w:t>
        <w:br/>
        <w:t xml:space="preserve">    if (top == -1)</w:t>
        <w:br/>
        <w:t xml:space="preserve">        printf("Stack is empty\n");</w:t>
        <w:br/>
        <w:t xml:space="preserve">    else {</w:t>
        <w:br/>
        <w:t xml:space="preserve">        for (int i = top; i &gt;= 0; i--)</w:t>
        <w:br/>
        <w:t xml:space="preserve">            printf("%d ", stack[i]);</w:t>
        <w:br/>
        <w:t xml:space="preserve">        printf("\n");</w:t>
        <w:br/>
        <w:t xml:space="preserve">    }</w:t>
        <w:br/>
        <w:t>}</w:t>
        <w:br/>
        <w:br/>
        <w:t>int main() {</w:t>
        <w:br/>
        <w:t xml:space="preserve">    push(10);</w:t>
        <w:br/>
        <w:t xml:space="preserve">    push(20);</w:t>
        <w:br/>
        <w:t xml:space="preserve">    display();</w:t>
        <w:br/>
        <w:t xml:space="preserve">    pop();</w:t>
        <w:br/>
        <w:t xml:space="preserve">    display();</w:t>
        <w:br/>
        <w:t xml:space="preserve">    return 0;</w:t>
        <w:br/>
        <w:t>}</w:t>
      </w:r>
    </w:p>
    <w:p>
      <w:pPr>
        <w:pStyle w:val="Heading2"/>
      </w:pPr>
      <w:r>
        <w:t>10. Write a program to implement a basic queue using array.</w:t>
      </w:r>
    </w:p>
    <w:p>
      <w:pPr/>
      <w:r>
        <w:t>#include &lt;stdio.h&gt;</w:t>
        <w:br/>
        <w:t>#define SIZE 5</w:t>
        <w:br/>
        <w:t>int queue[SIZE], front = -1, rear = -1;</w:t>
        <w:br/>
        <w:br/>
        <w:t>void enqueue(int val) {</w:t>
        <w:br/>
        <w:t xml:space="preserve">    if (rear == SIZE - 1)</w:t>
        <w:br/>
        <w:t xml:space="preserve">        printf("Queue Full\n");</w:t>
        <w:br/>
        <w:t xml:space="preserve">    else {</w:t>
        <w:br/>
        <w:t xml:space="preserve">        if (front == -1) front = 0;</w:t>
        <w:br/>
        <w:t xml:space="preserve">        queue[++rear] = val;</w:t>
        <w:br/>
        <w:t xml:space="preserve">    }</w:t>
        <w:br/>
        <w:t>}</w:t>
        <w:br/>
        <w:br/>
        <w:t>void dequeue() {</w:t>
        <w:br/>
        <w:t xml:space="preserve">    if (front == -1 || front &gt; rear)</w:t>
        <w:br/>
        <w:t xml:space="preserve">        printf("Queue Empty\n");</w:t>
        <w:br/>
        <w:t xml:space="preserve">    else</w:t>
        <w:br/>
        <w:t xml:space="preserve">        printf("Dequeued: %d\n", queue[front++]);</w:t>
        <w:br/>
        <w:t>}</w:t>
        <w:br/>
        <w:br/>
        <w:t>void display() {</w:t>
        <w:br/>
        <w:t xml:space="preserve">    if (front == -1 || front &gt; rear)</w:t>
        <w:br/>
        <w:t xml:space="preserve">        printf("Queue Empty\n");</w:t>
        <w:br/>
        <w:t xml:space="preserve">    else {</w:t>
        <w:br/>
        <w:t xml:space="preserve">        for (int i = front; i &lt;= rear; i++)</w:t>
        <w:br/>
        <w:t xml:space="preserve">            printf("%d ", queue[i]);</w:t>
        <w:br/>
        <w:t xml:space="preserve">        printf("\n");</w:t>
        <w:br/>
        <w:t xml:space="preserve">    }</w:t>
        <w:br/>
        <w:t>}</w:t>
        <w:br/>
        <w:br/>
        <w:t>int main() {</w:t>
        <w:br/>
        <w:t xml:space="preserve">    enqueue(10);</w:t>
        <w:br/>
        <w:t xml:space="preserve">    enqueue(20);</w:t>
        <w:br/>
        <w:t xml:space="preserve">    display();</w:t>
        <w:br/>
        <w:t xml:space="preserve">    dequeue();</w:t>
        <w:br/>
        <w:t xml:space="preserve">    display();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