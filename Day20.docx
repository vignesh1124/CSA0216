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6F6" w:rsidRDefault="006706F6" w:rsidP="006706F6">
      <w:pPr>
        <w:pStyle w:val="Heading1"/>
        <w:ind w:left="2880" w:firstLine="720"/>
        <w:rPr>
          <w:color w:val="auto"/>
          <w:sz w:val="40"/>
        </w:rPr>
      </w:pPr>
      <w:r w:rsidRPr="006706F6">
        <w:rPr>
          <w:color w:val="auto"/>
          <w:sz w:val="40"/>
        </w:rPr>
        <w:t>DAY 20</w:t>
      </w:r>
    </w:p>
    <w:p w:rsidR="003524B8" w:rsidRDefault="006462DE">
      <w:pPr>
        <w:pStyle w:val="Heading1"/>
      </w:pPr>
      <w:r w:rsidRPr="006706F6">
        <w:t>1</w:t>
      </w:r>
      <w:r>
        <w:t>. Generate a Random Number</w:t>
      </w:r>
    </w:p>
    <w:p w:rsidR="003524B8" w:rsidRDefault="006462DE">
      <w:r>
        <w:t>#include &lt;stdio.h&gt;</w:t>
      </w:r>
      <w:r>
        <w:br/>
        <w:t>#include &lt;stdlib.h&gt;</w:t>
      </w:r>
      <w:r>
        <w:br/>
        <w:t>#include &lt;time.h&gt;</w:t>
      </w:r>
      <w:r>
        <w:br/>
      </w:r>
      <w:r>
        <w:br/>
        <w:t>int main() {</w:t>
      </w:r>
      <w:r>
        <w:br/>
        <w:t xml:space="preserve">    srand(time(0));</w:t>
      </w:r>
      <w:r>
        <w:br/>
        <w:t xml:space="preserve">    int num = rand();</w:t>
      </w:r>
      <w:r>
        <w:br/>
        <w:t xml:space="preserve">    printf("Random number: %d\n", num);</w:t>
      </w:r>
      <w:r>
        <w:br/>
        <w:t xml:space="preserve">    return 0;</w:t>
      </w:r>
      <w:r>
        <w:br/>
        <w:t>}</w:t>
      </w:r>
    </w:p>
    <w:p w:rsidR="003524B8" w:rsidRDefault="006462DE">
      <w:pPr>
        <w:pStyle w:val="Heading1"/>
      </w:pPr>
      <w:r>
        <w:t xml:space="preserve">2. Basic </w:t>
      </w:r>
      <w:r>
        <w:t>Calculator using Switch-Case</w:t>
      </w:r>
    </w:p>
    <w:p w:rsidR="003524B8" w:rsidRDefault="006462DE">
      <w:r>
        <w:t>#include &lt;stdio.h&gt;</w:t>
      </w:r>
      <w:r>
        <w:br/>
      </w:r>
      <w:r>
        <w:br/>
        <w:t>int main() {</w:t>
      </w:r>
      <w:r>
        <w:br/>
        <w:t xml:space="preserve">    char op;</w:t>
      </w:r>
      <w:r>
        <w:br/>
        <w:t xml:space="preserve">    double a, b;</w:t>
      </w:r>
      <w:r>
        <w:br/>
        <w:t xml:space="preserve">    printf("Enter operator (+, -, *, /): ");</w:t>
      </w:r>
      <w:r>
        <w:br/>
        <w:t xml:space="preserve">    scanf(" %c", &amp;op);</w:t>
      </w:r>
      <w:r>
        <w:br/>
        <w:t xml:space="preserve">    printf("Enter two operands: ");</w:t>
      </w:r>
      <w:r>
        <w:br/>
        <w:t xml:space="preserve">    scanf("%lf %lf", &amp;a, &amp;b);</w:t>
      </w:r>
      <w:r>
        <w:br/>
      </w:r>
      <w:r>
        <w:br/>
        <w:t xml:space="preserve">    switch(op) {</w:t>
      </w:r>
      <w:r>
        <w:br/>
        <w:t xml:space="preserve">        case</w:t>
      </w:r>
      <w:r>
        <w:t xml:space="preserve"> '+': printf("Result = %.2lf\n", a + b); break;</w:t>
      </w:r>
      <w:r>
        <w:br/>
        <w:t xml:space="preserve">        case '-': printf("Result = %.2lf\n", a - b); break;</w:t>
      </w:r>
      <w:r>
        <w:br/>
        <w:t xml:space="preserve">        case '*': printf("Result = %.2lf\n", a * b); break;</w:t>
      </w:r>
      <w:r>
        <w:br/>
        <w:t xml:space="preserve">        case '/': </w:t>
      </w:r>
      <w:r>
        <w:br/>
        <w:t xml:space="preserve">            if (b != 0)</w:t>
      </w:r>
      <w:r>
        <w:br/>
        <w:t xml:space="preserve">                printf("Result = %.2lf\n", a </w:t>
      </w:r>
      <w:r>
        <w:t>/ b);</w:t>
      </w:r>
      <w:r>
        <w:br/>
        <w:t xml:space="preserve">            else</w:t>
      </w:r>
      <w:r>
        <w:br/>
        <w:t xml:space="preserve">                printf("Division by zero error!\n");</w:t>
      </w:r>
      <w:r>
        <w:br/>
        <w:t xml:space="preserve">            break;</w:t>
      </w:r>
      <w:r>
        <w:br/>
        <w:t xml:space="preserve">        default: printf("Invalid operator\n");</w:t>
      </w:r>
      <w:r>
        <w:br/>
        <w:t xml:space="preserve">    }</w:t>
      </w:r>
      <w:r>
        <w:br/>
        <w:t xml:space="preserve">    return 0;</w:t>
      </w:r>
      <w:r>
        <w:br/>
        <w:t>}</w:t>
      </w:r>
    </w:p>
    <w:p w:rsidR="003524B8" w:rsidRDefault="006462DE">
      <w:pPr>
        <w:pStyle w:val="Heading1"/>
      </w:pPr>
      <w:r>
        <w:lastRenderedPageBreak/>
        <w:t>3. Convert Decimal to Octal</w:t>
      </w:r>
    </w:p>
    <w:p w:rsidR="003524B8" w:rsidRDefault="006462DE">
      <w:r>
        <w:t>#include &lt;stdio.h&gt;</w:t>
      </w:r>
      <w:r>
        <w:br/>
      </w:r>
      <w:r>
        <w:br/>
        <w:t>int main() {</w:t>
      </w:r>
      <w:r>
        <w:br/>
        <w:t xml:space="preserve">    int num;</w:t>
      </w:r>
      <w:r>
        <w:br/>
        <w:t xml:space="preserve">    printf("Enter </w:t>
      </w:r>
      <w:r>
        <w:t>a decimal number: ");</w:t>
      </w:r>
      <w:r>
        <w:br/>
        <w:t xml:space="preserve">    scanf("%d", &amp;num);</w:t>
      </w:r>
      <w:r>
        <w:br/>
        <w:t xml:space="preserve">    printf("Octal: %o\n", num);</w:t>
      </w:r>
      <w:r>
        <w:br/>
        <w:t xml:space="preserve">    return 0;</w:t>
      </w:r>
      <w:r>
        <w:br/>
        <w:t>}</w:t>
      </w:r>
    </w:p>
    <w:p w:rsidR="003524B8" w:rsidRDefault="006462DE">
      <w:pPr>
        <w:pStyle w:val="Heading1"/>
      </w:pPr>
      <w:r>
        <w:t>4. Convert Decimal to Hexadecimal</w:t>
      </w:r>
    </w:p>
    <w:p w:rsidR="003524B8" w:rsidRDefault="006462DE">
      <w:r>
        <w:t>#include &lt;stdio.h&gt;</w:t>
      </w:r>
      <w:r>
        <w:br/>
      </w:r>
      <w:r>
        <w:br/>
        <w:t>int main() {</w:t>
      </w:r>
      <w:r>
        <w:br/>
        <w:t xml:space="preserve">    int num;</w:t>
      </w:r>
      <w:r>
        <w:br/>
        <w:t xml:space="preserve">    printf("Enter a decimal number: ");</w:t>
      </w:r>
      <w:r>
        <w:br/>
        <w:t xml:space="preserve">    scanf("%d", &amp;num);</w:t>
      </w:r>
      <w:r>
        <w:br/>
        <w:t xml:space="preserve">    printf("Hexadeci</w:t>
      </w:r>
      <w:r>
        <w:t>mal: %X\n", num);</w:t>
      </w:r>
      <w:r>
        <w:br/>
        <w:t xml:space="preserve">    return 0;</w:t>
      </w:r>
      <w:r>
        <w:br/>
        <w:t>}</w:t>
      </w:r>
    </w:p>
    <w:p w:rsidR="003524B8" w:rsidRDefault="006462DE">
      <w:pPr>
        <w:pStyle w:val="Heading1"/>
      </w:pPr>
      <w:r>
        <w:t>5. ASCII Value of a Character</w:t>
      </w:r>
    </w:p>
    <w:p w:rsidR="003524B8" w:rsidRDefault="006462DE">
      <w:r>
        <w:t>#include &lt;stdio.h&gt;</w:t>
      </w:r>
      <w:r>
        <w:br/>
      </w:r>
      <w:r>
        <w:br/>
        <w:t>int main() {</w:t>
      </w:r>
      <w:r>
        <w:br/>
        <w:t xml:space="preserve">    char c;</w:t>
      </w:r>
      <w:r>
        <w:br/>
        <w:t xml:space="preserve">    printf("Enter a character: ");</w:t>
      </w:r>
      <w:r>
        <w:br/>
        <w:t xml:space="preserve">    scanf(" %c", &amp;c);</w:t>
      </w:r>
      <w:r>
        <w:br/>
        <w:t xml:space="preserve">    printf("ASCII value of %c = %d\n", c, c);</w:t>
      </w:r>
      <w:r>
        <w:br/>
        <w:t xml:space="preserve">    return 0;</w:t>
      </w:r>
      <w:r>
        <w:br/>
        <w:t>}</w:t>
      </w:r>
    </w:p>
    <w:p w:rsidR="003524B8" w:rsidRDefault="006462DE">
      <w:pPr>
        <w:pStyle w:val="Heading1"/>
      </w:pPr>
      <w:r>
        <w:t>6. Print ASCII Table</w:t>
      </w:r>
    </w:p>
    <w:p w:rsidR="003524B8" w:rsidRDefault="006462DE">
      <w:r>
        <w:t>#includ</w:t>
      </w:r>
      <w:r>
        <w:t>e &lt;stdio.h&gt;</w:t>
      </w:r>
      <w:r>
        <w:br/>
      </w:r>
      <w:r>
        <w:br/>
        <w:t>int main() {</w:t>
      </w:r>
      <w:r>
        <w:br/>
        <w:t xml:space="preserve">    for (int i = 0; i &lt;= 127; i++) {</w:t>
      </w:r>
      <w:r>
        <w:br/>
        <w:t xml:space="preserve">        printf("%d = %c\n", i, i);</w:t>
      </w:r>
      <w:r>
        <w:br/>
        <w:t xml:space="preserve">    }</w:t>
      </w:r>
      <w:r>
        <w:br/>
      </w:r>
      <w:r>
        <w:lastRenderedPageBreak/>
        <w:t xml:space="preserve">    return 0;</w:t>
      </w:r>
      <w:r>
        <w:br/>
        <w:t>}</w:t>
      </w:r>
    </w:p>
    <w:p w:rsidR="003524B8" w:rsidRDefault="006462DE">
      <w:pPr>
        <w:pStyle w:val="Heading1"/>
      </w:pPr>
      <w:r>
        <w:t>7. Check Leap Year</w:t>
      </w:r>
    </w:p>
    <w:p w:rsidR="003524B8" w:rsidRDefault="006462DE">
      <w:r>
        <w:t>#include &lt;stdio.h&gt;</w:t>
      </w:r>
      <w:r>
        <w:br/>
      </w:r>
      <w:r>
        <w:br/>
        <w:t>int main() {</w:t>
      </w:r>
      <w:r>
        <w:br/>
        <w:t xml:space="preserve">    int year;</w:t>
      </w:r>
      <w:r>
        <w:br/>
        <w:t xml:space="preserve">    printf("Enter a year: ");</w:t>
      </w:r>
      <w:r>
        <w:br/>
        <w:t xml:space="preserve">    scanf("%d", &amp;year);</w:t>
      </w:r>
      <w:r>
        <w:br/>
        <w:t xml:space="preserve">    if ((year % </w:t>
      </w:r>
      <w:r>
        <w:t>4 == 0 &amp;&amp; year % 100 != 0) || (year % 400 == 0))</w:t>
      </w:r>
      <w:r>
        <w:br/>
        <w:t xml:space="preserve">        printf("%d is a leap year\n", year);</w:t>
      </w:r>
      <w:r>
        <w:br/>
        <w:t xml:space="preserve">    else</w:t>
      </w:r>
      <w:r>
        <w:br/>
        <w:t xml:space="preserve">        printf("%d is not a leap year\n", year);</w:t>
      </w:r>
      <w:r>
        <w:br/>
        <w:t xml:space="preserve">    return 0;</w:t>
      </w:r>
      <w:r>
        <w:br/>
        <w:t>}</w:t>
      </w:r>
    </w:p>
    <w:p w:rsidR="003524B8" w:rsidRDefault="006462DE">
      <w:pPr>
        <w:pStyle w:val="Heading1"/>
      </w:pPr>
      <w:r>
        <w:t>8. Digital Clock (hh:mm:ss format)</w:t>
      </w:r>
    </w:p>
    <w:p w:rsidR="003524B8" w:rsidRDefault="006462DE">
      <w:r>
        <w:t>#include &lt;stdio.h&gt;</w:t>
      </w:r>
      <w:r>
        <w:br/>
        <w:t>#include &lt;unistd.h&gt;</w:t>
      </w:r>
      <w:r>
        <w:br/>
      </w:r>
      <w:r>
        <w:br/>
        <w:t>int main() {</w:t>
      </w:r>
      <w:r>
        <w:br/>
      </w:r>
      <w:r>
        <w:t xml:space="preserve">    int h = 0, m = 0, s = 0;</w:t>
      </w:r>
      <w:r>
        <w:br/>
        <w:t xml:space="preserve">    while (1) {</w:t>
      </w:r>
      <w:r>
        <w:br/>
        <w:t xml:space="preserve">        printf("%02d:%02d:%02d\r", h, m, s);</w:t>
      </w:r>
      <w:r>
        <w:br/>
        <w:t xml:space="preserve">        fflush(stdout);</w:t>
      </w:r>
      <w:r>
        <w:br/>
        <w:t xml:space="preserve">        sleep(1);</w:t>
      </w:r>
      <w:r>
        <w:br/>
        <w:t xml:space="preserve">        s++;</w:t>
      </w:r>
      <w:r>
        <w:br/>
        <w:t xml:space="preserve">        if (s == 60) { s = 0; m++; }</w:t>
      </w:r>
      <w:r>
        <w:br/>
        <w:t xml:space="preserve">        if (m == 60) { m = 0; h++; }</w:t>
      </w:r>
      <w:r>
        <w:br/>
        <w:t xml:space="preserve">        if (h == 24) h = 0;</w:t>
      </w:r>
      <w:r>
        <w:br/>
        <w:t xml:space="preserve">    }</w:t>
      </w:r>
      <w:r>
        <w:br/>
        <w:t xml:space="preserve">   </w:t>
      </w:r>
      <w:r>
        <w:t xml:space="preserve"> return 0;</w:t>
      </w:r>
      <w:r>
        <w:br/>
        <w:t>}</w:t>
      </w:r>
    </w:p>
    <w:p w:rsidR="003524B8" w:rsidRDefault="006462DE">
      <w:pPr>
        <w:pStyle w:val="Heading1"/>
      </w:pPr>
      <w:r>
        <w:t>9. FizzBuzz from 1 to 100</w:t>
      </w:r>
    </w:p>
    <w:p w:rsidR="003524B8" w:rsidRDefault="006462DE">
      <w:r>
        <w:t>#include &lt;stdio.h&gt;</w:t>
      </w:r>
      <w:r>
        <w:br/>
      </w:r>
      <w:r>
        <w:br/>
        <w:t>int main() {</w:t>
      </w:r>
      <w:r>
        <w:br/>
        <w:t xml:space="preserve">    for (int i = 1; i &lt;= 100; i++) {</w:t>
      </w:r>
      <w:r>
        <w:br/>
      </w:r>
      <w:r>
        <w:lastRenderedPageBreak/>
        <w:t xml:space="preserve">        if (i % 3 == 0 &amp;&amp; i % 5 == 0)</w:t>
      </w:r>
      <w:r>
        <w:br/>
        <w:t xml:space="preserve">            printf("FizzBuzz\n");</w:t>
      </w:r>
      <w:r>
        <w:br/>
        <w:t xml:space="preserve">        else if (i % 3 == 0)</w:t>
      </w:r>
      <w:r>
        <w:br/>
        <w:t xml:space="preserve">            printf("Fizz\n");</w:t>
      </w:r>
      <w:r>
        <w:br/>
        <w:t xml:space="preserve">        else if </w:t>
      </w:r>
      <w:r>
        <w:t>(i % 5 == 0)</w:t>
      </w:r>
      <w:r>
        <w:br/>
        <w:t xml:space="preserve">            printf("Buzz\n");</w:t>
      </w:r>
      <w:r>
        <w:br/>
        <w:t xml:space="preserve">        else</w:t>
      </w:r>
      <w:r>
        <w:br/>
        <w:t xml:space="preserve">            printf("%d\n", i);</w:t>
      </w:r>
      <w:r>
        <w:br/>
        <w:t xml:space="preserve">    }</w:t>
      </w:r>
      <w:r>
        <w:br/>
        <w:t xml:space="preserve">    return 0;</w:t>
      </w:r>
      <w:r>
        <w:br/>
        <w:t>}</w:t>
      </w:r>
    </w:p>
    <w:p w:rsidR="003524B8" w:rsidRDefault="006462DE">
      <w:pPr>
        <w:pStyle w:val="Heading1"/>
      </w:pPr>
      <w:r>
        <w:t>10. Display Current Date and Time</w:t>
      </w:r>
    </w:p>
    <w:p w:rsidR="003524B8" w:rsidRDefault="006462DE">
      <w:r>
        <w:t>#include &lt;stdio.h&gt;</w:t>
      </w:r>
      <w:r>
        <w:br/>
        <w:t>#include &lt;time.h&gt;</w:t>
      </w:r>
      <w:r>
        <w:br/>
      </w:r>
      <w:r>
        <w:br/>
        <w:t>int main() {</w:t>
      </w:r>
      <w:r>
        <w:br/>
        <w:t xml:space="preserve">    time_t t;</w:t>
      </w:r>
      <w:r>
        <w:br/>
        <w:t xml:space="preserve">    time(&amp;t);</w:t>
      </w:r>
      <w:r>
        <w:br/>
        <w:t xml:space="preserve">    printf("Current date and time:</w:t>
      </w:r>
      <w:r>
        <w:t xml:space="preserve"> %s", ctime(&amp;t));</w:t>
      </w:r>
      <w:r>
        <w:br/>
        <w:t xml:space="preserve">    return 0;</w:t>
      </w:r>
      <w:r>
        <w:br/>
        <w:t>}</w:t>
      </w:r>
    </w:p>
    <w:sectPr w:rsidR="003524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3524B8"/>
    <w:rsid w:val="006462DE"/>
    <w:rsid w:val="006706F6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2802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Balaji</cp:lastModifiedBy>
  <cp:revision>2</cp:revision>
  <dcterms:created xsi:type="dcterms:W3CDTF">2025-05-26T06:06:00Z</dcterms:created>
  <dcterms:modified xsi:type="dcterms:W3CDTF">2025-05-26T06:06:00Z</dcterms:modified>
</cp:coreProperties>
</file>