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11: Number-Based Programs – Part 1</w:t>
      </w:r>
    </w:p>
    <w:p>
      <w:pPr>
        <w:pStyle w:val="Heading2"/>
      </w:pPr>
      <w:r>
        <w:t>1. Write a program to check whether a number is even or odd.</w:t>
      </w:r>
    </w:p>
    <w:p>
      <w:pPr/>
      <w:r>
        <w:t>#include &lt;stdio.h&gt;</w:t>
        <w:br/>
        <w:t>int main() {</w:t>
        <w:br/>
        <w:t xml:space="preserve">    int num;</w:t>
        <w:br/>
        <w:t xml:space="preserve">    printf("Enter a number: ");</w:t>
        <w:br/>
        <w:t xml:space="preserve">    scanf("%d", &amp;num);</w:t>
        <w:br/>
        <w:t xml:space="preserve">    if (num % 2 == 0)</w:t>
        <w:br/>
        <w:t xml:space="preserve">        printf("Even\n");</w:t>
        <w:br/>
        <w:t xml:space="preserve">    else</w:t>
        <w:br/>
        <w:t xml:space="preserve">        printf("Odd\n");</w:t>
        <w:br/>
        <w:t xml:space="preserve">    return 0;</w:t>
        <w:br/>
        <w:t>}</w:t>
      </w:r>
    </w:p>
    <w:p>
      <w:pPr>
        <w:pStyle w:val="Heading2"/>
      </w:pPr>
      <w:r>
        <w:t>2. Write a program to check if a number is prime.</w:t>
      </w:r>
    </w:p>
    <w:p>
      <w:pPr/>
      <w:r>
        <w:t>#include &lt;stdio.h&gt;</w:t>
        <w:br/>
        <w:t>int main() {</w:t>
        <w:br/>
        <w:t xml:space="preserve">    int num, i, flag = 0;</w:t>
        <w:br/>
        <w:t xml:space="preserve">    printf("Enter a number: ");</w:t>
        <w:br/>
        <w:t xml:space="preserve">    scanf("%d", &amp;num);</w:t>
        <w:br/>
        <w:t xml:space="preserve">    for (i = 2; i &lt;= num / 2; ++i) {</w:t>
        <w:br/>
        <w:t xml:space="preserve">        if (num % i == 0) {</w:t>
        <w:br/>
        <w:t xml:space="preserve">            flag = 1;</w:t>
        <w:br/>
        <w:t xml:space="preserve">            break;</w:t>
        <w:br/>
        <w:t xml:space="preserve">        }</w:t>
        <w:br/>
        <w:t xml:space="preserve">    }</w:t>
        <w:br/>
        <w:t xml:space="preserve">    if (num &lt;= 1) flag = 1;</w:t>
        <w:br/>
        <w:t xml:space="preserve">    printf(flag ? "Not Prime\n" : "Prime\n");</w:t>
        <w:br/>
        <w:t xml:space="preserve">    return 0;</w:t>
        <w:br/>
        <w:t>}</w:t>
      </w:r>
    </w:p>
    <w:p>
      <w:pPr>
        <w:pStyle w:val="Heading2"/>
      </w:pPr>
      <w:r>
        <w:t>3. Write a program to print all prime numbers in a given range.</w:t>
      </w:r>
    </w:p>
    <w:p>
      <w:pPr/>
      <w:r>
        <w:t>#include &lt;stdio.h&gt;</w:t>
        <w:br/>
        <w:t>int isPrime(int n) {</w:t>
        <w:br/>
        <w:t xml:space="preserve">    if (n &lt;= 1) return 0;</w:t>
        <w:br/>
        <w:t xml:space="preserve">    for (int i = 2; i &lt;= n / 2; i++)</w:t>
        <w:br/>
        <w:t xml:space="preserve">        if (n % i == 0) return 0;</w:t>
        <w:br/>
        <w:t xml:space="preserve">    return 1;</w:t>
        <w:br/>
        <w:t>}</w:t>
        <w:br/>
        <w:t>int main() {</w:t>
        <w:br/>
        <w:t xml:space="preserve">    int start, end;</w:t>
        <w:br/>
        <w:t xml:space="preserve">    printf("Enter range: ");</w:t>
        <w:br/>
        <w:t xml:space="preserve">    scanf("%d %d", &amp;start, &amp;end);</w:t>
        <w:br/>
        <w:t xml:space="preserve">    for (int i = start; i &lt;= end; i++)</w:t>
        <w:br/>
        <w:t xml:space="preserve">        if (isPrime(i)) printf("%d ", i);</w:t>
        <w:br/>
        <w:t xml:space="preserve">    return 0;</w:t>
        <w:br/>
        <w:t>}</w:t>
      </w:r>
    </w:p>
    <w:p>
      <w:pPr>
        <w:pStyle w:val="Heading2"/>
      </w:pPr>
      <w:r>
        <w:t>4. Write a program to check whether a number is a palindrome.</w:t>
      </w:r>
    </w:p>
    <w:p>
      <w:pPr/>
      <w:r>
        <w:t>#include &lt;stdio.h&gt;</w:t>
        <w:br/>
        <w:t>int main() {</w:t>
        <w:br/>
        <w:t xml:space="preserve">    int num, rev = 0, temp, rem;</w:t>
        <w:br/>
        <w:t xml:space="preserve">    printf("Enter a number: ");</w:t>
        <w:br/>
        <w:t xml:space="preserve">    scanf("%d", &amp;num);</w:t>
        <w:br/>
        <w:t xml:space="preserve">    temp = num;</w:t>
        <w:br/>
        <w:t xml:space="preserve">    while (temp != 0) {</w:t>
        <w:br/>
        <w:t xml:space="preserve">        rem = temp % 10;</w:t>
        <w:br/>
        <w:t xml:space="preserve">        rev = rev * 10 + rem;</w:t>
        <w:br/>
        <w:t xml:space="preserve">        temp /= 10;</w:t>
        <w:br/>
        <w:t xml:space="preserve">    }</w:t>
        <w:br/>
        <w:t xml:space="preserve">    printf(num == rev ? "Palindrome\n" : "Not Palindrome\n");</w:t>
        <w:br/>
        <w:t xml:space="preserve">    return 0;</w:t>
        <w:br/>
        <w:t>}</w:t>
      </w:r>
    </w:p>
    <w:p>
      <w:pPr>
        <w:pStyle w:val="Heading2"/>
      </w:pPr>
      <w:r>
        <w:t>5. Write a program to check whether a number is an Armstrong number.</w:t>
      </w:r>
    </w:p>
    <w:p>
      <w:pPr/>
      <w:r>
        <w:t>#include &lt;stdio.h&gt;</w:t>
        <w:br/>
        <w:t>#include &lt;math.h&gt;</w:t>
        <w:br/>
        <w:t>int main() {</w:t>
        <w:br/>
        <w:t xml:space="preserve">    int num, temp, rem, sum = 0, n = 0;</w:t>
        <w:br/>
        <w:t xml:space="preserve">    printf("Enter a number: ");</w:t>
        <w:br/>
        <w:t xml:space="preserve">    scanf("%d", &amp;num);</w:t>
        <w:br/>
        <w:t xml:space="preserve">    temp = num;</w:t>
        <w:br/>
        <w:t xml:space="preserve">    while (temp != 0) {</w:t>
        <w:br/>
        <w:t xml:space="preserve">        temp /= 10;</w:t>
        <w:br/>
        <w:t xml:space="preserve">        n++;</w:t>
        <w:br/>
        <w:t xml:space="preserve">    }</w:t>
        <w:br/>
        <w:t xml:space="preserve">    temp = num;</w:t>
        <w:br/>
        <w:t xml:space="preserve">    while (temp != 0) {</w:t>
        <w:br/>
        <w:t xml:space="preserve">        rem = temp % 10;</w:t>
        <w:br/>
        <w:t xml:space="preserve">        sum += pow(rem, n);</w:t>
        <w:br/>
        <w:t xml:space="preserve">        temp /= 10;</w:t>
        <w:br/>
        <w:t xml:space="preserve">    }</w:t>
        <w:br/>
        <w:t xml:space="preserve">    printf(num == sum ? "Armstrong\n" : "Not Armstrong\n");</w:t>
        <w:br/>
        <w:t xml:space="preserve">    return 0;</w:t>
        <w:br/>
        <w:t>}</w:t>
      </w:r>
    </w:p>
    <w:p>
      <w:pPr>
        <w:pStyle w:val="Heading2"/>
      </w:pPr>
      <w:r>
        <w:t>6. Write a program to check whether a number is a Strong number.</w:t>
      </w:r>
    </w:p>
    <w:p>
      <w:pPr/>
      <w:r>
        <w:t>#include &lt;stdio.h&gt;</w:t>
        <w:br/>
        <w:t>int factorial(int n) {</w:t>
        <w:br/>
        <w:t xml:space="preserve">    int fact = 1;</w:t>
        <w:br/>
        <w:t xml:space="preserve">    for (int i = 1; i &lt;= n; i++) fact *= i;</w:t>
        <w:br/>
        <w:t xml:space="preserve">    return fact;</w:t>
        <w:br/>
        <w:t>}</w:t>
        <w:br/>
        <w:t>int main() {</w:t>
        <w:br/>
        <w:t xml:space="preserve">    int num, temp, rem, sum = 0;</w:t>
        <w:br/>
        <w:t xml:space="preserve">    printf("Enter a number: ");</w:t>
        <w:br/>
        <w:t xml:space="preserve">    scanf("%d", &amp;num);</w:t>
        <w:br/>
        <w:t xml:space="preserve">    temp = num;</w:t>
        <w:br/>
        <w:t xml:space="preserve">    while (temp != 0) {</w:t>
        <w:br/>
        <w:t xml:space="preserve">        rem = temp % 10;</w:t>
        <w:br/>
        <w:t xml:space="preserve">        sum += factorial(rem);</w:t>
        <w:br/>
        <w:t xml:space="preserve">        temp /= 10;</w:t>
        <w:br/>
        <w:t xml:space="preserve">    }</w:t>
        <w:br/>
        <w:t xml:space="preserve">    printf(num == sum ? "Strong number\n" : "Not Strong number\n");</w:t>
        <w:br/>
        <w:t xml:space="preserve">    return 0;</w:t>
        <w:br/>
        <w:t>}</w:t>
      </w:r>
    </w:p>
    <w:p>
      <w:pPr>
        <w:pStyle w:val="Heading2"/>
      </w:pPr>
      <w:r>
        <w:t>7. Write a program to check whether a number is a Perfect number.</w:t>
      </w:r>
    </w:p>
    <w:p>
      <w:pPr/>
      <w:r>
        <w:t>#include &lt;stdio.h&gt;</w:t>
        <w:br/>
        <w:t>int main() {</w:t>
        <w:br/>
        <w:t xml:space="preserve">    int num, sum = 0;</w:t>
        <w:br/>
        <w:t xml:space="preserve">    printf("Enter a number: ");</w:t>
        <w:br/>
        <w:t xml:space="preserve">    scanf("%d", &amp;num);</w:t>
        <w:br/>
        <w:t xml:space="preserve">    for (int i = 1; i &lt; num; i++) {</w:t>
        <w:br/>
        <w:t xml:space="preserve">        if (num % i == 0) sum += i;</w:t>
        <w:br/>
        <w:t xml:space="preserve">    }</w:t>
        <w:br/>
        <w:t xml:space="preserve">    printf(num == sum ? "Perfect number\n" : "Not Perfect number\n");</w:t>
        <w:br/>
        <w:t xml:space="preserve">    return 0;</w:t>
        <w:br/>
        <w:t>}</w:t>
      </w:r>
    </w:p>
    <w:p>
      <w:pPr>
        <w:pStyle w:val="Heading2"/>
      </w:pPr>
      <w:r>
        <w:t>8. Write a program to reverse a number.</w:t>
      </w:r>
    </w:p>
    <w:p>
      <w:pPr/>
      <w:r>
        <w:t>#include &lt;stdio.h&gt;</w:t>
        <w:br/>
        <w:t>int main() {</w:t>
        <w:br/>
        <w:t xml:space="preserve">    int num, rev = 0, rem;</w:t>
        <w:br/>
        <w:t xml:space="preserve">    printf("Enter a number: ");</w:t>
        <w:br/>
        <w:t xml:space="preserve">    scanf("%d", &amp;num);</w:t>
        <w:br/>
        <w:t xml:space="preserve">    while (num != 0) {</w:t>
        <w:br/>
        <w:t xml:space="preserve">        rem = num % 10;</w:t>
        <w:br/>
        <w:t xml:space="preserve">        rev = rev * 10 + rem;</w:t>
        <w:br/>
        <w:t xml:space="preserve">        num /= 10;</w:t>
        <w:br/>
        <w:t xml:space="preserve">    }</w:t>
        <w:br/>
        <w:t xml:space="preserve">    printf("Reversed number: %d\n", rev);</w:t>
        <w:br/>
        <w:t xml:space="preserve">    return 0;</w:t>
        <w:br/>
        <w:t>}</w:t>
      </w:r>
    </w:p>
    <w:p>
      <w:pPr>
        <w:pStyle w:val="Heading2"/>
      </w:pPr>
      <w:r>
        <w:t>9. Write a program to find the sum of digits of a number.</w:t>
      </w:r>
    </w:p>
    <w:p>
      <w:pPr/>
      <w:r>
        <w:t>#include &lt;stdio.h&gt;</w:t>
        <w:br/>
        <w:t>int main() {</w:t>
        <w:br/>
        <w:t xml:space="preserve">    int num, sum = 0;</w:t>
        <w:br/>
        <w:t xml:space="preserve">    printf("Enter a number: ");</w:t>
        <w:br/>
        <w:t xml:space="preserve">    scanf("%d", &amp;num);</w:t>
        <w:br/>
        <w:t xml:space="preserve">    while (num != 0) {</w:t>
        <w:br/>
        <w:t xml:space="preserve">        sum += num % 10;</w:t>
        <w:br/>
        <w:t xml:space="preserve">        num /= 10;</w:t>
        <w:br/>
        <w:t xml:space="preserve">    }</w:t>
        <w:br/>
        <w:t xml:space="preserve">    printf("Sum of digits: %d\n", sum);</w:t>
        <w:br/>
        <w:t xml:space="preserve">    return 0;</w:t>
        <w:br/>
        <w:t>}</w:t>
      </w:r>
    </w:p>
    <w:p>
      <w:pPr>
        <w:pStyle w:val="Heading2"/>
      </w:pPr>
      <w:r>
        <w:t>10. Write a program to calculate the factorial of a number.</w:t>
      </w:r>
    </w:p>
    <w:p>
      <w:pPr/>
      <w:r>
        <w:t>#include &lt;stdio.h&gt;</w:t>
        <w:br/>
        <w:t>int main() {</w:t>
        <w:br/>
        <w:t xml:space="preserve">    int num, fact = 1;</w:t>
        <w:br/>
        <w:t xml:space="preserve">    printf("Enter a number: ");</w:t>
        <w:br/>
        <w:t xml:space="preserve">    scanf("%d", &amp;num);</w:t>
        <w:br/>
        <w:t xml:space="preserve">    for (int i = 1; i &lt;= num; i++) {</w:t>
        <w:br/>
        <w:t xml:space="preserve">        fact *= i;</w:t>
        <w:br/>
        <w:t xml:space="preserve">    }</w:t>
        <w:br/>
        <w:t xml:space="preserve">    printf("Factorial: %d\n", fact);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